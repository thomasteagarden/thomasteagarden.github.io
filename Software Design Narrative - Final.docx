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8FEBC" w14:textId="77777777" w:rsidR="00DE2A49" w:rsidRPr="00514FAD" w:rsidRDefault="00000000">
      <w:pPr>
        <w:pStyle w:val="Title"/>
        <w:rPr>
          <w:rFonts w:ascii="Times New Roman" w:hAnsi="Times New Roman" w:cs="Times New Roman"/>
          <w:color w:val="auto"/>
          <w:sz w:val="24"/>
          <w:szCs w:val="24"/>
        </w:rPr>
      </w:pPr>
      <w:r w:rsidRPr="00514FAD">
        <w:rPr>
          <w:rFonts w:ascii="Times New Roman" w:hAnsi="Times New Roman" w:cs="Times New Roman"/>
          <w:color w:val="auto"/>
          <w:sz w:val="24"/>
          <w:szCs w:val="24"/>
        </w:rPr>
        <w:t>Thomas Teagarden</w:t>
      </w:r>
    </w:p>
    <w:p w14:paraId="3B2157C0" w14:textId="77777777" w:rsidR="00DE2A49" w:rsidRPr="00514FAD" w:rsidRDefault="00000000">
      <w:pPr>
        <w:rPr>
          <w:rFonts w:ascii="Times New Roman" w:hAnsi="Times New Roman" w:cs="Times New Roman"/>
          <w:sz w:val="24"/>
          <w:szCs w:val="24"/>
        </w:rPr>
      </w:pPr>
      <w:r w:rsidRPr="00514FAD">
        <w:rPr>
          <w:rFonts w:ascii="Times New Roman" w:hAnsi="Times New Roman" w:cs="Times New Roman"/>
          <w:sz w:val="24"/>
          <w:szCs w:val="24"/>
        </w:rPr>
        <w:t>CS 499</w:t>
      </w:r>
    </w:p>
    <w:p w14:paraId="0930387F" w14:textId="77777777" w:rsidR="00DE2A49" w:rsidRPr="00514FAD" w:rsidRDefault="00000000">
      <w:pPr>
        <w:rPr>
          <w:rFonts w:ascii="Times New Roman" w:hAnsi="Times New Roman" w:cs="Times New Roman"/>
          <w:sz w:val="24"/>
          <w:szCs w:val="24"/>
        </w:rPr>
      </w:pPr>
      <w:r w:rsidRPr="00514FAD">
        <w:rPr>
          <w:rFonts w:ascii="Times New Roman" w:hAnsi="Times New Roman" w:cs="Times New Roman"/>
          <w:sz w:val="24"/>
          <w:szCs w:val="24"/>
        </w:rPr>
        <w:t>Milestone Two: Enhancement One: Software Design and Engineering — Narrative Paper</w:t>
      </w:r>
    </w:p>
    <w:p w14:paraId="19F40827" w14:textId="77777777" w:rsidR="00DE2A49" w:rsidRPr="00514FAD" w:rsidRDefault="0000000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514FAD">
        <w:rPr>
          <w:rFonts w:ascii="Times New Roman" w:hAnsi="Times New Roman" w:cs="Times New Roman"/>
          <w:color w:val="auto"/>
          <w:sz w:val="24"/>
          <w:szCs w:val="24"/>
        </w:rPr>
        <w:t>1. Briefly describe the artifact. What is it? When was it created?</w:t>
      </w:r>
    </w:p>
    <w:p w14:paraId="41E9737E" w14:textId="77777777" w:rsidR="00DE2A49" w:rsidRPr="00514FAD" w:rsidRDefault="00000000" w:rsidP="009D004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14FAD">
        <w:rPr>
          <w:rFonts w:ascii="Times New Roman" w:hAnsi="Times New Roman" w:cs="Times New Roman"/>
          <w:sz w:val="24"/>
          <w:szCs w:val="24"/>
        </w:rPr>
        <w:t>This artifact was created in CS 250: Software Development Lifecycle. It is a simple program that calculates compound interest based on a few user inputs. The artifact was created on April 10, 2023, and it was one of the first projects I developed.</w:t>
      </w:r>
    </w:p>
    <w:p w14:paraId="340092DF" w14:textId="77777777" w:rsidR="00DE2A49" w:rsidRPr="00514FAD" w:rsidRDefault="0000000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514FAD">
        <w:rPr>
          <w:rFonts w:ascii="Times New Roman" w:hAnsi="Times New Roman" w:cs="Times New Roman"/>
          <w:color w:val="auto"/>
          <w:sz w:val="24"/>
          <w:szCs w:val="24"/>
        </w:rPr>
        <w:t xml:space="preserve">2. Justify the inclusion of the artifact in your ePortfolio. Why did you select this item? What specific components of the artifact showcase your skills and abilities in software development? How </w:t>
      </w:r>
      <w:proofErr w:type="gramStart"/>
      <w:r w:rsidRPr="00514FAD">
        <w:rPr>
          <w:rFonts w:ascii="Times New Roman" w:hAnsi="Times New Roman" w:cs="Times New Roman"/>
          <w:color w:val="auto"/>
          <w:sz w:val="24"/>
          <w:szCs w:val="24"/>
        </w:rPr>
        <w:t>was</w:t>
      </w:r>
      <w:proofErr w:type="gramEnd"/>
      <w:r w:rsidRPr="00514FAD">
        <w:rPr>
          <w:rFonts w:ascii="Times New Roman" w:hAnsi="Times New Roman" w:cs="Times New Roman"/>
          <w:color w:val="auto"/>
          <w:sz w:val="24"/>
          <w:szCs w:val="24"/>
        </w:rPr>
        <w:t xml:space="preserve"> the artifact </w:t>
      </w:r>
      <w:proofErr w:type="gramStart"/>
      <w:r w:rsidRPr="00514FAD">
        <w:rPr>
          <w:rFonts w:ascii="Times New Roman" w:hAnsi="Times New Roman" w:cs="Times New Roman"/>
          <w:color w:val="auto"/>
          <w:sz w:val="24"/>
          <w:szCs w:val="24"/>
        </w:rPr>
        <w:t>improved</w:t>
      </w:r>
      <w:proofErr w:type="gramEnd"/>
      <w:r w:rsidRPr="00514FAD">
        <w:rPr>
          <w:rFonts w:ascii="Times New Roman" w:hAnsi="Times New Roman" w:cs="Times New Roman"/>
          <w:color w:val="auto"/>
          <w:sz w:val="24"/>
          <w:szCs w:val="24"/>
        </w:rPr>
        <w:t>?</w:t>
      </w:r>
    </w:p>
    <w:p w14:paraId="4AF58DA5" w14:textId="63B8989E" w:rsidR="009D004A" w:rsidRDefault="00000000" w:rsidP="009D004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14FAD">
        <w:rPr>
          <w:rFonts w:ascii="Times New Roman" w:hAnsi="Times New Roman" w:cs="Times New Roman"/>
          <w:sz w:val="24"/>
          <w:szCs w:val="24"/>
        </w:rPr>
        <w:t>I chose this artifact because it was one of the first programs I wrote in C++. I selected this item because comparing where I started in programming to where I am now demonstrates significant growth, and improving this program highlights that progress. Since then, I have learned many programming languages and wanted to showcase my ability to work across multiple languages by recreating this project in both Python and Java.</w:t>
      </w:r>
    </w:p>
    <w:p w14:paraId="150F56A5" w14:textId="4947D4B9" w:rsidR="00DE2A49" w:rsidRPr="00514FAD" w:rsidRDefault="00000000" w:rsidP="009D004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14FAD">
        <w:rPr>
          <w:rFonts w:ascii="Times New Roman" w:hAnsi="Times New Roman" w:cs="Times New Roman"/>
          <w:sz w:val="24"/>
          <w:szCs w:val="24"/>
        </w:rPr>
        <w:br/>
      </w:r>
      <w:r w:rsidR="009D004A">
        <w:rPr>
          <w:rFonts w:ascii="Times New Roman" w:hAnsi="Times New Roman" w:cs="Times New Roman"/>
          <w:sz w:val="24"/>
          <w:szCs w:val="24"/>
        </w:rPr>
        <w:tab/>
      </w:r>
      <w:r w:rsidRPr="00514FAD">
        <w:rPr>
          <w:rFonts w:ascii="Times New Roman" w:hAnsi="Times New Roman" w:cs="Times New Roman"/>
          <w:sz w:val="24"/>
          <w:szCs w:val="24"/>
        </w:rPr>
        <w:t>The artifact was improved by creating a more interactive and cleaner user interface. Additionally, the output was enhanced with better column alignment and formatting, making it clearer for the user. In the Java version, I implemented a feature that generates a CSV report and saves it to the local directory for future reference. Lastly, I cleaned up the code to make it more concise, improving functionality, performance, and stability.</w:t>
      </w:r>
    </w:p>
    <w:p w14:paraId="087BC56C" w14:textId="77777777" w:rsidR="00DE2A49" w:rsidRPr="00514FAD" w:rsidRDefault="0000000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514FAD">
        <w:rPr>
          <w:rFonts w:ascii="Times New Roman" w:hAnsi="Times New Roman" w:cs="Times New Roman"/>
          <w:color w:val="auto"/>
          <w:sz w:val="24"/>
          <w:szCs w:val="24"/>
        </w:rPr>
        <w:lastRenderedPageBreak/>
        <w:t>3. Did you meet the course outcomes you planned to meet with this enhancement in Module One? Do you have any updates to your outcome-coverage plans?</w:t>
      </w:r>
    </w:p>
    <w:p w14:paraId="0F516CAC" w14:textId="77777777" w:rsidR="00DE2A49" w:rsidRPr="00514FAD" w:rsidRDefault="00000000" w:rsidP="009D004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14FAD">
        <w:rPr>
          <w:rFonts w:ascii="Times New Roman" w:hAnsi="Times New Roman" w:cs="Times New Roman"/>
          <w:sz w:val="24"/>
          <w:szCs w:val="24"/>
        </w:rPr>
        <w:t>The outcome I aimed to achieve was to demonstrate the ability to use well-founded and innovative techniques, skills, and tools in computing practices to implement computer solutions that deliver value and accomplish industry-specific goals. I believe I have met this goal through the dynamic and structural enhancements I made to this program.</w:t>
      </w:r>
    </w:p>
    <w:p w14:paraId="41C2AAF2" w14:textId="77777777" w:rsidR="00DE2A49" w:rsidRPr="00514FAD" w:rsidRDefault="0000000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514FAD">
        <w:rPr>
          <w:rFonts w:ascii="Times New Roman" w:hAnsi="Times New Roman" w:cs="Times New Roman"/>
          <w:color w:val="auto"/>
          <w:sz w:val="24"/>
          <w:szCs w:val="24"/>
        </w:rPr>
        <w:t>4. Reflect on the process of enhancing and modifying the artifact. What did you learn as you were creating it and improving it? What challenges did you face?</w:t>
      </w:r>
    </w:p>
    <w:p w14:paraId="6424E30C" w14:textId="3655DB31" w:rsidR="00DE2A49" w:rsidRPr="00514FAD" w:rsidRDefault="00000000" w:rsidP="009D004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14FAD">
        <w:rPr>
          <w:rFonts w:ascii="Times New Roman" w:hAnsi="Times New Roman" w:cs="Times New Roman"/>
          <w:sz w:val="24"/>
          <w:szCs w:val="24"/>
        </w:rPr>
        <w:t xml:space="preserve">The process of enhancing and modifying the artifact began with a thorough code review. I reflected on my earlier work and identified areas for improvement. During the review, I realized that several lines of code could be </w:t>
      </w:r>
      <w:r w:rsidR="00514FAD" w:rsidRPr="00514FAD">
        <w:rPr>
          <w:rFonts w:ascii="Times New Roman" w:hAnsi="Times New Roman" w:cs="Times New Roman"/>
          <w:sz w:val="24"/>
          <w:szCs w:val="24"/>
        </w:rPr>
        <w:t>consolidated,</w:t>
      </w:r>
      <w:r w:rsidRPr="00514FAD">
        <w:rPr>
          <w:rFonts w:ascii="Times New Roman" w:hAnsi="Times New Roman" w:cs="Times New Roman"/>
          <w:sz w:val="24"/>
          <w:szCs w:val="24"/>
        </w:rPr>
        <w:t xml:space="preserve"> and some calculations could be performed in a single step instead of using multiple lines. This made the code cleaner, more organized, and reduced processing requirements, resulting in a more efficient program.</w:t>
      </w:r>
    </w:p>
    <w:sectPr w:rsidR="00DE2A49" w:rsidRPr="00514F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3998396">
    <w:abstractNumId w:val="8"/>
  </w:num>
  <w:num w:numId="2" w16cid:durableId="434329929">
    <w:abstractNumId w:val="6"/>
  </w:num>
  <w:num w:numId="3" w16cid:durableId="2008246017">
    <w:abstractNumId w:val="5"/>
  </w:num>
  <w:num w:numId="4" w16cid:durableId="2022319560">
    <w:abstractNumId w:val="4"/>
  </w:num>
  <w:num w:numId="5" w16cid:durableId="384060425">
    <w:abstractNumId w:val="7"/>
  </w:num>
  <w:num w:numId="6" w16cid:durableId="1774982445">
    <w:abstractNumId w:val="3"/>
  </w:num>
  <w:num w:numId="7" w16cid:durableId="1021902882">
    <w:abstractNumId w:val="2"/>
  </w:num>
  <w:num w:numId="8" w16cid:durableId="749161053">
    <w:abstractNumId w:val="1"/>
  </w:num>
  <w:num w:numId="9" w16cid:durableId="2114981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225F"/>
    <w:rsid w:val="00514FAD"/>
    <w:rsid w:val="009D004A"/>
    <w:rsid w:val="00AA1D8D"/>
    <w:rsid w:val="00B42F25"/>
    <w:rsid w:val="00B47730"/>
    <w:rsid w:val="00CB0664"/>
    <w:rsid w:val="00DE2A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BD865F"/>
  <w14:defaultImageDpi w14:val="300"/>
  <w15:docId w15:val="{DBE9CF87-BFFD-4842-B243-A53B2AFED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Thomas Teagarden</cp:lastModifiedBy>
  <cp:revision>3</cp:revision>
  <dcterms:created xsi:type="dcterms:W3CDTF">2025-06-22T19:44:00Z</dcterms:created>
  <dcterms:modified xsi:type="dcterms:W3CDTF">2025-06-22T19:49:00Z</dcterms:modified>
  <cp:category/>
</cp:coreProperties>
</file>